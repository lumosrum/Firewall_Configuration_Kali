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1C3C" w14:textId="77777777" w:rsidR="003D11B6" w:rsidRPr="002E1AB9" w:rsidRDefault="00000000">
      <w:pPr>
        <w:pStyle w:val="Heading1"/>
        <w:rPr>
          <w:color w:val="auto"/>
        </w:rPr>
      </w:pPr>
      <w:r w:rsidRPr="002E1AB9">
        <w:rPr>
          <w:color w:val="auto"/>
        </w:rPr>
        <w:t>Firewall Configuration and Testing (Kali Linux)</w:t>
      </w:r>
    </w:p>
    <w:p w14:paraId="7FD4E835" w14:textId="77777777" w:rsidR="003D11B6" w:rsidRDefault="00000000">
      <w:r>
        <w:t>Example System:</w:t>
      </w:r>
    </w:p>
    <w:p w14:paraId="25DD4539" w14:textId="77777777" w:rsidR="003D11B6" w:rsidRDefault="00000000">
      <w:r>
        <w:t>- OS: Kali Linux 2025</w:t>
      </w:r>
      <w:r>
        <w:br/>
        <w:t>- Firewall Tool: UFW (Uncomplicated Firewall)</w:t>
      </w:r>
      <w:r>
        <w:br/>
        <w:t>- Objective: Demonstrate firewall rule management — add, test, and remove rules safely</w:t>
      </w:r>
    </w:p>
    <w:p w14:paraId="34B55ADF" w14:textId="77777777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t>1. Open Firewall Configuration Tool</w:t>
      </w:r>
    </w:p>
    <w:p w14:paraId="2C6BFB93" w14:textId="77777777" w:rsidR="003D11B6" w:rsidRDefault="00000000">
      <w:r>
        <w:t>Kali Linux includes UFW but it’s disabled by default. Enable it first:</w:t>
      </w:r>
    </w:p>
    <w:p w14:paraId="459EF2B8" w14:textId="77777777" w:rsidR="003D11B6" w:rsidRDefault="00000000">
      <w:pPr>
        <w:pStyle w:val="ListBullet"/>
      </w:pPr>
      <w:r>
        <w:t>sudo ufw enable</w:t>
      </w:r>
    </w:p>
    <w:p w14:paraId="7DD25F25" w14:textId="77777777" w:rsidR="003D11B6" w:rsidRDefault="00000000">
      <w:r>
        <w:t>If it’s not installed:</w:t>
      </w:r>
    </w:p>
    <w:p w14:paraId="0A991AA3" w14:textId="77777777" w:rsidR="003D11B6" w:rsidRDefault="00000000">
      <w:pPr>
        <w:pStyle w:val="ListBullet"/>
      </w:pPr>
      <w:r>
        <w:t>sudo apt install ufw -y</w:t>
      </w:r>
    </w:p>
    <w:p w14:paraId="2E9F8CFF" w14:textId="77777777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t>2. List Current Firewall Rules</w:t>
      </w:r>
    </w:p>
    <w:p w14:paraId="39F0EBCD" w14:textId="77777777" w:rsidR="003D11B6" w:rsidRDefault="00000000">
      <w:r>
        <w:t>To view the current status and active rules:</w:t>
      </w:r>
    </w:p>
    <w:p w14:paraId="6A92F727" w14:textId="4219FB05" w:rsidR="003D11B6" w:rsidRDefault="00000000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numbered</w:t>
      </w:r>
      <w:r w:rsidR="002E1AB9">
        <w:br/>
      </w:r>
      <w:r w:rsidR="002E1AB9">
        <w:br/>
      </w:r>
      <w:r w:rsidR="002E1AB9" w:rsidRPr="002E1AB9">
        <w:t>Status: active</w:t>
      </w:r>
    </w:p>
    <w:p w14:paraId="232091A6" w14:textId="77777777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t>3. Add Rule to Block Inbound Traffic on Port 23 (Telnet)</w:t>
      </w:r>
    </w:p>
    <w:p w14:paraId="33805829" w14:textId="77777777" w:rsidR="003D11B6" w:rsidRDefault="00000000">
      <w:r>
        <w:t>Telnet runs on port 23, which is considered insecure. Block it using:</w:t>
      </w:r>
    </w:p>
    <w:p w14:paraId="373843AE" w14:textId="79BFCC66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23/</w:t>
      </w:r>
      <w:proofErr w:type="spellStart"/>
      <w:r>
        <w:t>tcp</w:t>
      </w:r>
      <w:proofErr w:type="spellEnd"/>
      <w:r w:rsidR="002E1AB9">
        <w:br/>
      </w:r>
    </w:p>
    <w:p w14:paraId="5DC2E1FA" w14:textId="161FA742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Rule added</w:t>
      </w:r>
      <w:r>
        <w:br/>
      </w:r>
      <w:r>
        <w:t>Rule added (v6)</w:t>
      </w:r>
    </w:p>
    <w:p w14:paraId="18641FCB" w14:textId="77777777" w:rsidR="003D11B6" w:rsidRDefault="00000000">
      <w:r>
        <w:t>You can confirm it was added:</w:t>
      </w:r>
    </w:p>
    <w:p w14:paraId="07818855" w14:textId="7B52B641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  <w:r w:rsidR="002E1AB9">
        <w:br/>
      </w:r>
      <w:r w:rsidR="002E1AB9">
        <w:br/>
      </w:r>
      <w:proofErr w:type="spellStart"/>
      <w:r w:rsidR="002E1AB9">
        <w:t>Status</w:t>
      </w:r>
      <w:proofErr w:type="spellEnd"/>
      <w:r w:rsidR="002E1AB9">
        <w:t>: active</w:t>
      </w:r>
    </w:p>
    <w:p w14:paraId="0F57CB78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To                         Action      From</w:t>
      </w:r>
    </w:p>
    <w:p w14:paraId="362582FA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--                         ------      ----</w:t>
      </w:r>
    </w:p>
    <w:p w14:paraId="581E7621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23/</w:t>
      </w:r>
      <w:proofErr w:type="spellStart"/>
      <w:r>
        <w:t>tcp</w:t>
      </w:r>
      <w:proofErr w:type="spellEnd"/>
      <w:r>
        <w:t xml:space="preserve">                     DENY        Anywhere                  </w:t>
      </w:r>
    </w:p>
    <w:p w14:paraId="0BA5CF51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23/</w:t>
      </w:r>
      <w:proofErr w:type="spellStart"/>
      <w:r>
        <w:t>tcp</w:t>
      </w:r>
      <w:proofErr w:type="spellEnd"/>
      <w:r>
        <w:t xml:space="preserve"> (v6)                DENY        Anywhere (v6)       </w:t>
      </w:r>
    </w:p>
    <w:p w14:paraId="240CC84E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</w:p>
    <w:p w14:paraId="54247EC5" w14:textId="730F1104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14:paraId="1720251C" w14:textId="77777777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lastRenderedPageBreak/>
        <w:t>4. Test the Rule</w:t>
      </w:r>
    </w:p>
    <w:p w14:paraId="473C58F8" w14:textId="77777777" w:rsidR="003D11B6" w:rsidRDefault="00000000">
      <w:r>
        <w:t>Now test whether port 23 is blocked.</w:t>
      </w:r>
    </w:p>
    <w:p w14:paraId="712E0BF7" w14:textId="77777777" w:rsidR="003D11B6" w:rsidRDefault="00000000">
      <w:r>
        <w:t>Option 1: Using Telnet</w:t>
      </w:r>
    </w:p>
    <w:p w14:paraId="756ECED2" w14:textId="77777777" w:rsidR="002E1AB9" w:rsidRDefault="00000000" w:rsidP="002E1AB9">
      <w:pPr>
        <w:pStyle w:val="ListBullet"/>
      </w:pPr>
      <w:r>
        <w:t>telnet 127.0.0.1 23</w:t>
      </w:r>
      <w:r w:rsidR="002E1AB9">
        <w:br/>
      </w:r>
    </w:p>
    <w:p w14:paraId="370152D7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Trying 127.0.0.1...</w:t>
      </w:r>
    </w:p>
    <w:p w14:paraId="0E8DF5D3" w14:textId="48D3C205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telnet: Unable to connect to remote host: Connection refused</w:t>
      </w:r>
    </w:p>
    <w:p w14:paraId="771C5320" w14:textId="77777777" w:rsidR="003D11B6" w:rsidRDefault="00000000">
      <w:r>
        <w:t>Option 2: Using Nmap</w:t>
      </w:r>
    </w:p>
    <w:p w14:paraId="69DC63AC" w14:textId="0FBAFA62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-p 23 </w:t>
      </w:r>
      <w:proofErr w:type="gramStart"/>
      <w:r>
        <w:t>localhost</w:t>
      </w:r>
      <w:proofErr w:type="gramEnd"/>
      <w:r w:rsidR="002E1AB9">
        <w:br/>
      </w:r>
      <w:r w:rsidR="002E1AB9">
        <w:br/>
      </w:r>
      <w:r w:rsidR="002E1AB9">
        <w:t xml:space="preserve">Starting Nmap 7.95 </w:t>
      </w:r>
      <w:proofErr w:type="gramStart"/>
      <w:r w:rsidR="002E1AB9">
        <w:t>( https://nmap.org</w:t>
      </w:r>
      <w:proofErr w:type="gramEnd"/>
      <w:r w:rsidR="002E1AB9">
        <w:t xml:space="preserve"> ) at 2025-10-26 18:25 IST</w:t>
      </w:r>
    </w:p>
    <w:p w14:paraId="46E89DD8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Nmap scan report for localhost (127.0.0.1)</w:t>
      </w:r>
    </w:p>
    <w:p w14:paraId="64FC3192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Host is up (0.00016s latency).</w:t>
      </w:r>
    </w:p>
    <w:p w14:paraId="3A06A088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Other addresses for localhost (not scanned)</w:t>
      </w:r>
      <w:proofErr w:type="gramStart"/>
      <w:r>
        <w:t>: :</w:t>
      </w:r>
      <w:proofErr w:type="gramEnd"/>
      <w:r>
        <w:t>:1</w:t>
      </w:r>
    </w:p>
    <w:p w14:paraId="2B4949DD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</w:p>
    <w:p w14:paraId="35A36F90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 xml:space="preserve">PORT   </w:t>
      </w:r>
      <w:proofErr w:type="gramStart"/>
      <w:r>
        <w:t>STATE  SERVICE</w:t>
      </w:r>
      <w:proofErr w:type="gramEnd"/>
    </w:p>
    <w:p w14:paraId="59FBBDB4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23/</w:t>
      </w:r>
      <w:proofErr w:type="spellStart"/>
      <w:r>
        <w:t>tcp</w:t>
      </w:r>
      <w:proofErr w:type="spellEnd"/>
      <w:r>
        <w:t xml:space="preserve"> closed telnet</w:t>
      </w:r>
    </w:p>
    <w:p w14:paraId="29A98CCA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</w:p>
    <w:p w14:paraId="14ADEAAA" w14:textId="688AF886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Nmap done: 1 IP address (1 host up) scanned in 0.23 seconds</w:t>
      </w:r>
    </w:p>
    <w:p w14:paraId="6F102EEE" w14:textId="77777777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t>5. Add Rule to Allow SSH (Port 22)</w:t>
      </w:r>
    </w:p>
    <w:p w14:paraId="5AE562FC" w14:textId="77777777" w:rsidR="003D11B6" w:rsidRDefault="00000000">
      <w:r>
        <w:t>SSH is commonly used for remote administration and should be allowed:</w:t>
      </w:r>
    </w:p>
    <w:p w14:paraId="7D33F1DA" w14:textId="54CB22E7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 w:rsidR="002E1AB9">
        <w:br/>
      </w:r>
      <w:r w:rsidR="002E1AB9">
        <w:br/>
      </w:r>
      <w:r w:rsidR="002E1AB9">
        <w:t>Rule added</w:t>
      </w:r>
    </w:p>
    <w:p w14:paraId="2D134792" w14:textId="4CD23566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Rule added (v6)</w:t>
      </w:r>
    </w:p>
    <w:p w14:paraId="57AD86B4" w14:textId="77777777" w:rsidR="003D11B6" w:rsidRDefault="00000000">
      <w:r>
        <w:t>Verify with:</w:t>
      </w:r>
    </w:p>
    <w:p w14:paraId="27747064" w14:textId="7C862A84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  <w:r w:rsidR="002E1AB9">
        <w:br/>
      </w:r>
      <w:r w:rsidR="002E1AB9">
        <w:br/>
      </w:r>
      <w:proofErr w:type="spellStart"/>
      <w:r w:rsidR="002E1AB9">
        <w:t>Status</w:t>
      </w:r>
      <w:proofErr w:type="spellEnd"/>
      <w:r w:rsidR="002E1AB9">
        <w:t>: active</w:t>
      </w:r>
    </w:p>
    <w:p w14:paraId="390876A8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</w:p>
    <w:p w14:paraId="14BCEC11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To                         Action      From</w:t>
      </w:r>
    </w:p>
    <w:p w14:paraId="2EB90445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--                         ------      ----</w:t>
      </w:r>
    </w:p>
    <w:p w14:paraId="0AE59879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23/</w:t>
      </w:r>
      <w:proofErr w:type="spellStart"/>
      <w:r>
        <w:t>tcp</w:t>
      </w:r>
      <w:proofErr w:type="spellEnd"/>
      <w:r>
        <w:t xml:space="preserve">                     DENY        Anywhere                  </w:t>
      </w:r>
    </w:p>
    <w:p w14:paraId="2516FF6C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22/</w:t>
      </w:r>
      <w:proofErr w:type="spellStart"/>
      <w:r>
        <w:t>tcp</w:t>
      </w:r>
      <w:proofErr w:type="spellEnd"/>
      <w:r>
        <w:t xml:space="preserve">                     ALLOW       Anywhere                  </w:t>
      </w:r>
    </w:p>
    <w:p w14:paraId="7E51A52D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23/</w:t>
      </w:r>
      <w:proofErr w:type="spellStart"/>
      <w:r>
        <w:t>tcp</w:t>
      </w:r>
      <w:proofErr w:type="spellEnd"/>
      <w:r>
        <w:t xml:space="preserve"> (v6)                DENY        Anywhere (v6)             </w:t>
      </w:r>
    </w:p>
    <w:p w14:paraId="371578FD" w14:textId="1D3AB27A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22/</w:t>
      </w:r>
      <w:proofErr w:type="spellStart"/>
      <w:r>
        <w:t>tcp</w:t>
      </w:r>
      <w:proofErr w:type="spellEnd"/>
      <w:r>
        <w:t xml:space="preserve"> (v6)                ALLOW       Anywhere (v6)   </w:t>
      </w:r>
    </w:p>
    <w:p w14:paraId="4DCF5455" w14:textId="77777777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lastRenderedPageBreak/>
        <w:t>6. Remove the Test Block Rule</w:t>
      </w:r>
    </w:p>
    <w:p w14:paraId="25E3133A" w14:textId="77777777" w:rsidR="003D11B6" w:rsidRDefault="00000000">
      <w:r>
        <w:t>After verifying your test, remove the Telnet block rule:</w:t>
      </w:r>
    </w:p>
    <w:p w14:paraId="7AC78CF6" w14:textId="161ECC3C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deny 23/</w:t>
      </w:r>
      <w:proofErr w:type="spellStart"/>
      <w:r>
        <w:t>tcp</w:t>
      </w:r>
      <w:proofErr w:type="spellEnd"/>
      <w:r w:rsidR="002E1AB9">
        <w:br/>
      </w:r>
      <w:r w:rsidR="002E1AB9">
        <w:br/>
      </w:r>
      <w:r w:rsidR="002E1AB9">
        <w:t>Rule deleted</w:t>
      </w:r>
    </w:p>
    <w:p w14:paraId="13656374" w14:textId="31048994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Rule deleted (v6)</w:t>
      </w:r>
    </w:p>
    <w:p w14:paraId="33A50247" w14:textId="77777777" w:rsidR="003D11B6" w:rsidRDefault="00000000">
      <w:r>
        <w:t>Then check again:</w:t>
      </w:r>
    </w:p>
    <w:p w14:paraId="36EEE207" w14:textId="6574C2F1" w:rsidR="002E1AB9" w:rsidRDefault="00000000" w:rsidP="002E1AB9">
      <w:pPr>
        <w:pStyle w:val="ListBullet"/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  <w:r w:rsidR="002E1AB9">
        <w:br/>
      </w:r>
      <w:r w:rsidR="002E1AB9">
        <w:br/>
      </w:r>
      <w:proofErr w:type="spellStart"/>
      <w:r w:rsidR="002E1AB9">
        <w:t>Status</w:t>
      </w:r>
      <w:proofErr w:type="spellEnd"/>
      <w:r w:rsidR="002E1AB9">
        <w:t>: active</w:t>
      </w:r>
    </w:p>
    <w:p w14:paraId="0561E8EF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</w:p>
    <w:p w14:paraId="1831C9C1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To                         Action      From</w:t>
      </w:r>
    </w:p>
    <w:p w14:paraId="4915BC0B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--                         ------      ----</w:t>
      </w:r>
    </w:p>
    <w:p w14:paraId="61DBBE0C" w14:textId="77777777" w:rsidR="002E1AB9" w:rsidRDefault="002E1AB9" w:rsidP="002E1AB9">
      <w:pPr>
        <w:pStyle w:val="ListBullet"/>
        <w:numPr>
          <w:ilvl w:val="0"/>
          <w:numId w:val="0"/>
        </w:numPr>
        <w:ind w:left="360"/>
      </w:pPr>
      <w:r>
        <w:t>22/</w:t>
      </w:r>
      <w:proofErr w:type="spellStart"/>
      <w:r>
        <w:t>tcp</w:t>
      </w:r>
      <w:proofErr w:type="spellEnd"/>
      <w:r>
        <w:t xml:space="preserve">                     ALLOW       Anywhere                  </w:t>
      </w:r>
    </w:p>
    <w:p w14:paraId="5C552CEA" w14:textId="1A8E1EB7" w:rsidR="003D11B6" w:rsidRDefault="002E1AB9" w:rsidP="002E1AB9">
      <w:pPr>
        <w:pStyle w:val="ListBullet"/>
        <w:numPr>
          <w:ilvl w:val="0"/>
          <w:numId w:val="0"/>
        </w:numPr>
        <w:ind w:left="360"/>
      </w:pPr>
      <w:r>
        <w:t>22/</w:t>
      </w:r>
      <w:proofErr w:type="spellStart"/>
      <w:r>
        <w:t>tcp</w:t>
      </w:r>
      <w:proofErr w:type="spellEnd"/>
      <w:r>
        <w:t xml:space="preserve"> (v6)                ALLOW       Anywhere (v6)</w:t>
      </w:r>
      <w:r>
        <w:br/>
      </w:r>
    </w:p>
    <w:p w14:paraId="4AA90604" w14:textId="77777777" w:rsidR="003D11B6" w:rsidRDefault="00000000">
      <w:pPr>
        <w:pStyle w:val="Heading2"/>
        <w:rPr>
          <w:color w:val="auto"/>
        </w:rPr>
      </w:pPr>
      <w:r w:rsidRPr="002E1AB9">
        <w:rPr>
          <w:color w:val="auto"/>
        </w:rPr>
        <w:t>7. Documentation of Commands Used</w:t>
      </w:r>
    </w:p>
    <w:p w14:paraId="20B9FF91" w14:textId="77777777" w:rsidR="002E1AB9" w:rsidRPr="002E1AB9" w:rsidRDefault="002E1AB9" w:rsidP="002E1A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3D11B6" w:rsidRPr="002E1AB9" w14:paraId="0CB09A31" w14:textId="77777777" w:rsidTr="002E1AB9">
        <w:tc>
          <w:tcPr>
            <w:tcW w:w="4320" w:type="dxa"/>
          </w:tcPr>
          <w:p w14:paraId="5158AEB4" w14:textId="77777777" w:rsidR="003D11B6" w:rsidRPr="002E1AB9" w:rsidRDefault="00000000">
            <w:pPr>
              <w:rPr>
                <w:b/>
                <w:bCs/>
              </w:rPr>
            </w:pPr>
            <w:r w:rsidRPr="002E1AB9">
              <w:rPr>
                <w:b/>
                <w:bCs/>
              </w:rPr>
              <w:t>Action</w:t>
            </w:r>
          </w:p>
        </w:tc>
        <w:tc>
          <w:tcPr>
            <w:tcW w:w="4320" w:type="dxa"/>
          </w:tcPr>
          <w:p w14:paraId="523314C5" w14:textId="77777777" w:rsidR="003D11B6" w:rsidRPr="002E1AB9" w:rsidRDefault="00000000">
            <w:pPr>
              <w:rPr>
                <w:b/>
                <w:bCs/>
              </w:rPr>
            </w:pPr>
            <w:r w:rsidRPr="002E1AB9">
              <w:rPr>
                <w:b/>
                <w:bCs/>
              </w:rPr>
              <w:t>Command</w:t>
            </w:r>
          </w:p>
        </w:tc>
      </w:tr>
      <w:tr w:rsidR="003D11B6" w14:paraId="0E5723D8" w14:textId="77777777" w:rsidTr="002E1AB9">
        <w:tc>
          <w:tcPr>
            <w:tcW w:w="4320" w:type="dxa"/>
          </w:tcPr>
          <w:p w14:paraId="6E180E5C" w14:textId="77777777" w:rsidR="003D11B6" w:rsidRDefault="00000000">
            <w:r>
              <w:t>Enable Firewall</w:t>
            </w:r>
          </w:p>
        </w:tc>
        <w:tc>
          <w:tcPr>
            <w:tcW w:w="4320" w:type="dxa"/>
          </w:tcPr>
          <w:p w14:paraId="2BEBC0FB" w14:textId="77777777" w:rsidR="003D11B6" w:rsidRDefault="00000000">
            <w:r>
              <w:t>sudo ufw enable</w:t>
            </w:r>
          </w:p>
        </w:tc>
      </w:tr>
      <w:tr w:rsidR="003D11B6" w14:paraId="167FCAD0" w14:textId="77777777" w:rsidTr="002E1AB9">
        <w:tc>
          <w:tcPr>
            <w:tcW w:w="4320" w:type="dxa"/>
          </w:tcPr>
          <w:p w14:paraId="4006D3F6" w14:textId="77777777" w:rsidR="003D11B6" w:rsidRDefault="00000000">
            <w:r>
              <w:t>List Rules</w:t>
            </w:r>
          </w:p>
        </w:tc>
        <w:tc>
          <w:tcPr>
            <w:tcW w:w="4320" w:type="dxa"/>
          </w:tcPr>
          <w:p w14:paraId="60FE4A93" w14:textId="77777777" w:rsidR="003D11B6" w:rsidRDefault="00000000">
            <w:r>
              <w:t>sudo ufw status numbered</w:t>
            </w:r>
          </w:p>
        </w:tc>
      </w:tr>
      <w:tr w:rsidR="003D11B6" w14:paraId="386A204B" w14:textId="77777777" w:rsidTr="002E1AB9">
        <w:tc>
          <w:tcPr>
            <w:tcW w:w="4320" w:type="dxa"/>
          </w:tcPr>
          <w:p w14:paraId="3F944622" w14:textId="77777777" w:rsidR="003D11B6" w:rsidRDefault="00000000">
            <w:r>
              <w:t>Block Telnet Port 23</w:t>
            </w:r>
          </w:p>
        </w:tc>
        <w:tc>
          <w:tcPr>
            <w:tcW w:w="4320" w:type="dxa"/>
          </w:tcPr>
          <w:p w14:paraId="36536583" w14:textId="77777777" w:rsidR="003D11B6" w:rsidRDefault="00000000">
            <w:r>
              <w:t>sudo ufw deny 23/tcp</w:t>
            </w:r>
          </w:p>
        </w:tc>
      </w:tr>
      <w:tr w:rsidR="003D11B6" w14:paraId="135548E7" w14:textId="77777777" w:rsidTr="002E1AB9">
        <w:tc>
          <w:tcPr>
            <w:tcW w:w="4320" w:type="dxa"/>
          </w:tcPr>
          <w:p w14:paraId="5A659E95" w14:textId="77777777" w:rsidR="003D11B6" w:rsidRDefault="00000000">
            <w:r>
              <w:t>Allow SSH Port 22</w:t>
            </w:r>
          </w:p>
        </w:tc>
        <w:tc>
          <w:tcPr>
            <w:tcW w:w="4320" w:type="dxa"/>
          </w:tcPr>
          <w:p w14:paraId="0781A2F5" w14:textId="77777777" w:rsidR="003D11B6" w:rsidRDefault="00000000">
            <w:r>
              <w:t>sudo ufw allow 22/tcp</w:t>
            </w:r>
          </w:p>
        </w:tc>
      </w:tr>
      <w:tr w:rsidR="003D11B6" w14:paraId="4C4F25F7" w14:textId="77777777" w:rsidTr="002E1AB9">
        <w:tc>
          <w:tcPr>
            <w:tcW w:w="4320" w:type="dxa"/>
          </w:tcPr>
          <w:p w14:paraId="49DA8CBA" w14:textId="77777777" w:rsidR="003D11B6" w:rsidRDefault="00000000">
            <w:r>
              <w:t>Test Port</w:t>
            </w:r>
          </w:p>
        </w:tc>
        <w:tc>
          <w:tcPr>
            <w:tcW w:w="4320" w:type="dxa"/>
          </w:tcPr>
          <w:p w14:paraId="605587FF" w14:textId="77777777" w:rsidR="003D11B6" w:rsidRDefault="00000000">
            <w:r>
              <w:t>telnet 127.0.0.1 23 or sudo nmap -p 23 localhost</w:t>
            </w:r>
          </w:p>
        </w:tc>
      </w:tr>
      <w:tr w:rsidR="003D11B6" w14:paraId="4C79F15F" w14:textId="77777777" w:rsidTr="002E1AB9">
        <w:tc>
          <w:tcPr>
            <w:tcW w:w="4320" w:type="dxa"/>
          </w:tcPr>
          <w:p w14:paraId="137056E4" w14:textId="77777777" w:rsidR="003D11B6" w:rsidRDefault="00000000">
            <w:r>
              <w:t>Delete Rule</w:t>
            </w:r>
          </w:p>
        </w:tc>
        <w:tc>
          <w:tcPr>
            <w:tcW w:w="4320" w:type="dxa"/>
          </w:tcPr>
          <w:p w14:paraId="57C21A5B" w14:textId="77777777" w:rsidR="003D11B6" w:rsidRDefault="00000000">
            <w:r>
              <w:t>sudo ufw delete deny 23/tcp</w:t>
            </w:r>
          </w:p>
        </w:tc>
      </w:tr>
    </w:tbl>
    <w:p w14:paraId="2D7F6450" w14:textId="1CBD30FD" w:rsidR="002E1AB9" w:rsidRDefault="002E1AB9">
      <w:pPr>
        <w:pStyle w:val="Heading2"/>
        <w:rPr>
          <w:color w:val="auto"/>
        </w:rPr>
      </w:pPr>
    </w:p>
    <w:p w14:paraId="7D2D9AF5" w14:textId="79F45575" w:rsidR="003D11B6" w:rsidRPr="002E1AB9" w:rsidRDefault="00000000">
      <w:pPr>
        <w:pStyle w:val="Heading2"/>
        <w:rPr>
          <w:color w:val="auto"/>
        </w:rPr>
      </w:pPr>
      <w:r w:rsidRPr="002E1AB9">
        <w:rPr>
          <w:color w:val="auto"/>
        </w:rPr>
        <w:t>8. Summary — How Firewall Filters Traffic</w:t>
      </w:r>
    </w:p>
    <w:p w14:paraId="599E93DA" w14:textId="77777777" w:rsidR="003D11B6" w:rsidRDefault="00000000">
      <w:r>
        <w:t>A firewall is a network security system that monitors and controls incoming and outgoing network traffic based on pre-set rules.</w:t>
      </w:r>
      <w:r>
        <w:br/>
        <w:t>- Inbound filtering: Controls data packets coming into your system.</w:t>
      </w:r>
      <w:r>
        <w:br/>
        <w:t>- Outbound filtering: Controls packets going out of your system.</w:t>
      </w:r>
      <w:r>
        <w:br/>
        <w:t>- Allow rules: Permit safe connections (e.g., SSH on port 22).</w:t>
      </w:r>
      <w:r>
        <w:br/>
      </w:r>
      <w:r>
        <w:lastRenderedPageBreak/>
        <w:t>- Deny rules: Block insecure or unused services (e.g., Telnet on port 23).</w:t>
      </w:r>
      <w:r>
        <w:br/>
        <w:t>- Default policy: Can be set to allow or deny traffic if no specific rule matches.</w:t>
      </w:r>
      <w:r>
        <w:br/>
      </w:r>
      <w:r>
        <w:br/>
        <w:t>In short, firewalls act like security guards, filtering traffic to protect your system from unauthorized access.</w:t>
      </w:r>
    </w:p>
    <w:sectPr w:rsidR="003D11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313414">
    <w:abstractNumId w:val="8"/>
  </w:num>
  <w:num w:numId="2" w16cid:durableId="151412677">
    <w:abstractNumId w:val="6"/>
  </w:num>
  <w:num w:numId="3" w16cid:durableId="2066491710">
    <w:abstractNumId w:val="5"/>
  </w:num>
  <w:num w:numId="4" w16cid:durableId="1812211463">
    <w:abstractNumId w:val="4"/>
  </w:num>
  <w:num w:numId="5" w16cid:durableId="1369836620">
    <w:abstractNumId w:val="7"/>
  </w:num>
  <w:num w:numId="6" w16cid:durableId="2131390387">
    <w:abstractNumId w:val="3"/>
  </w:num>
  <w:num w:numId="7" w16cid:durableId="56247622">
    <w:abstractNumId w:val="2"/>
  </w:num>
  <w:num w:numId="8" w16cid:durableId="343824272">
    <w:abstractNumId w:val="1"/>
  </w:num>
  <w:num w:numId="9" w16cid:durableId="186051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AB9"/>
    <w:rsid w:val="00326F90"/>
    <w:rsid w:val="003D11B6"/>
    <w:rsid w:val="00AA1D8D"/>
    <w:rsid w:val="00B47730"/>
    <w:rsid w:val="00CB0664"/>
    <w:rsid w:val="00D87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9A235"/>
  <w14:defaultImageDpi w14:val="300"/>
  <w15:docId w15:val="{C9763465-D7AF-4448-8C98-1C19251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komal Krishna</cp:lastModifiedBy>
  <cp:revision>2</cp:revision>
  <dcterms:created xsi:type="dcterms:W3CDTF">2013-12-23T23:15:00Z</dcterms:created>
  <dcterms:modified xsi:type="dcterms:W3CDTF">2025-10-26T13:12:00Z</dcterms:modified>
  <cp:category/>
</cp:coreProperties>
</file>